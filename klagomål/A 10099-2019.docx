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10099-2019 i Norrtälje kommun</w:t>
      </w:r>
    </w:p>
    <w:p>
      <w:r>
        <w:t>Detta dokument behandlar höga naturvärden i avverkningsamälan A 10099-2019 i Norrtälje kommun. Denna avverkningsanmälan inkom 2019-02-13 och omfattar 6,0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16 naturvårdsarter hittats: raggtaggsvamp (EN), grangråticka (VU), koppartaggsvamp (VU), barrviolspindling (NT), blek fingersvamp (NT), granticka (NT), gul taggsvamp (NT), motaggsvamp (NT), odörspindling (NT), orange taggsvamp (NT), anisspindling (S), bronshjon (S), dropptaggsvamp (S), fjällig taggsvamp s.str. (S), grönpyrola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10099-2019.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6639200, E 713758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