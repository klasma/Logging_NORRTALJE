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10981-2019 i Norrtälje kommun</w:t>
      </w:r>
    </w:p>
    <w:p>
      <w:r>
        <w:t>Detta dokument behandlar höga naturvärden i avverkningsamälan A 10981-2019 i Norrtälje kommun. Denna avverkningsanmälan inkom 2019-02-19 och omfattar 29,6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10981-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6631792, E 717217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