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11231-2021 i Norrtälje kommun</w:t>
      </w:r>
    </w:p>
    <w:p>
      <w:r>
        <w:t>Detta dokument behandlar höga naturvärden i avverkningsamälan A 11231-2021 i Norrtälje kommun. Denna avverkningsanmälan inkom 2021-03-08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grönfink (EN, §4), tornseglare (EN, §4), fiskmås (NT, §4), havsörn (NT, §4), motaggsvamp (NT), talltita (NT, §4), vedskivlav (NT), björksplintborre (S)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11231-2021.png"/>
                    <pic:cNvPicPr/>
                  </pic:nvPicPr>
                  <pic:blipFill>
                    <a:blip r:embed="rId16"/>
                    <a:stretch>
                      <a:fillRect/>
                    </a:stretch>
                  </pic:blipFill>
                  <pic:spPr>
                    <a:xfrm>
                      <a:off x="0" y="0"/>
                      <a:ext cx="5486400" cy="341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Fiskmås (NT, §4)</w:t>
      </w:r>
    </w:p>
    <w:p>
      <w:pPr>
        <w:pStyle w:val="ListBullet"/>
      </w:pPr>
      <w:r>
        <w:t>Havsörn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