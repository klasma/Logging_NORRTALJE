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11366-2019 i Norrtälje kommun</w:t>
      </w:r>
    </w:p>
    <w:p>
      <w:r>
        <w:t>Detta dokument behandlar höga naturvärden i avverkningsamälan A 11366-2019 i Norrtälje kommun. Denna avverkningsanmälan inkom 2019-02-21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dofttaggsvamp (NT), fjällig taggsvamp s.str. (S), skogsknipprot (S,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11366-2019.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6627301, E 686619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