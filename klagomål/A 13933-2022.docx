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13933-2022 i Norrtälje kommun</w:t>
      </w:r>
    </w:p>
    <w:p>
      <w:r>
        <w:t>Detta dokument behandlar höga naturvärden i avverkningsamälan A 13933-2022 i Norrtälje kommun. Denna avverkningsanmälan inkom 2022-03-30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ullticka (NT), grön sköldmossa (S, §8), nästrot (S, §8), skogshakmossa (S), tibast (S),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13933-2022.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6616022, E 702804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