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15733-2019 i Norrtälje kommun</w:t>
      </w:r>
    </w:p>
    <w:p>
      <w:r>
        <w:t>Detta dokument behandlar höga naturvärden i avverkningsamälan A 15733-2019 i Norrtälje kommun. Denna avverkningsanmälan inkom 2019-03-19 och omfattar 6,9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27 naturvårdsarter hittats: aspfjädermossa (VU), grangråticka (VU), koppartaggsvamp (VU), granticka (NT), koralltaggsvamp (NT), spillkråka (NT, §4), svartvit taggsvamp (NT), anisspindling (S), fjällig taggsvamp s.str. (S), gulnål (S), nästrot (S, §8), olivspindling (S), rödgul trumpetsvamp (S), skarp dropptaggsvamp (S), skogsknipprot (S, §8), stor aspticka (S), svart trolldruva (S), svavelriska (S), sårläka (S), tibast (S), underviol (S), vågbandad barkbock (S), vårärt (S), zontaggsvamp (S), nattviol (§8), blåsippa (§9)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5733-2019.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6662303, E 712440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Nästrot (S, §8)</w:t>
      </w:r>
    </w:p>
    <w:p>
      <w:pPr>
        <w:pStyle w:val="ListBullet"/>
      </w:pPr>
      <w:r>
        <w:t>Skogsknipprot (S, §8)</w:t>
      </w:r>
    </w:p>
    <w:p>
      <w:pPr>
        <w:pStyle w:val="ListBullet"/>
      </w:pPr>
      <w:r>
        <w:t>Nattviol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