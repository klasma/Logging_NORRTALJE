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16260-2022 i Norrtälje kommun</w:t>
      </w:r>
    </w:p>
    <w:p>
      <w:r>
        <w:t>Detta dokument behandlar höga naturvärden i avverkningsamälan A 16260-2022 i Norrtälje kommun. Denna avverkningsanmälan inkom 2022-04-19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nästrot (S, §8)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6260-2022.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6640295, E 704672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