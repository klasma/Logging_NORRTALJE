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19565-2020 i Norrtälje kommun</w:t>
      </w:r>
    </w:p>
    <w:p>
      <w:r>
        <w:t>Detta dokument behandlar höga naturvärden i avverkningsamälan A 19565-2020 i Norrtälje kommun. Denna avverkningsanmälan inkom 2020-04-15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husmossa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9429"/>
            <wp:docPr id="1" name="Picture 1"/>
            <wp:cNvGraphicFramePr>
              <a:graphicFrameLocks noChangeAspect="1"/>
            </wp:cNvGraphicFramePr>
            <a:graphic>
              <a:graphicData uri="http://schemas.openxmlformats.org/drawingml/2006/picture">
                <pic:pic>
                  <pic:nvPicPr>
                    <pic:cNvPr id="0" name="A 19565-2020.png"/>
                    <pic:cNvPicPr/>
                  </pic:nvPicPr>
                  <pic:blipFill>
                    <a:blip r:embed="rId16"/>
                    <a:stretch>
                      <a:fillRect/>
                    </a:stretch>
                  </pic:blipFill>
                  <pic:spPr>
                    <a:xfrm>
                      <a:off x="0" y="0"/>
                      <a:ext cx="5486400" cy="3409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6657189, E 699971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