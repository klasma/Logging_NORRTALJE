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20632-2019 i Norrtälje kommun</w:t>
      </w:r>
    </w:p>
    <w:p>
      <w:r>
        <w:t>Detta dokument behandlar höga naturvärden i avverkningsamälan A 20632-2019 i Norrtälje kommun. Denna avverkningsanmälan inkom 2019-04-17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ask (EN), fältgentiana (EN), slåtterfibbla (NT), svart trolldruva (S), tibast (S), tvåblad (S, §8), underviol (S), vätteros (S), vårärt (S), nattviol (§8), blåsippa (§9)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6589"/>
            <wp:docPr id="1" name="Picture 1"/>
            <wp:cNvGraphicFramePr>
              <a:graphicFrameLocks noChangeAspect="1"/>
            </wp:cNvGraphicFramePr>
            <a:graphic>
              <a:graphicData uri="http://schemas.openxmlformats.org/drawingml/2006/picture">
                <pic:pic>
                  <pic:nvPicPr>
                    <pic:cNvPr id="0" name="A 20632-2019.png"/>
                    <pic:cNvPicPr/>
                  </pic:nvPicPr>
                  <pic:blipFill>
                    <a:blip r:embed="rId16"/>
                    <a:stretch>
                      <a:fillRect/>
                    </a:stretch>
                  </pic:blipFill>
                  <pic:spPr>
                    <a:xfrm>
                      <a:off x="0" y="0"/>
                      <a:ext cx="5486400" cy="3736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6636285, E 684270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Nattviol (§8)</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