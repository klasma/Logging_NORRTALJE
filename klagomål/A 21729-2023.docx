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21729-2023 i Norrtälje kommun</w:t>
      </w:r>
    </w:p>
    <w:p>
      <w:r>
        <w:t>Detta dokument behandlar höga naturvärden i avverkningsamälan A 21729-2023 i Norrtälje kommun. Denna avverkningsanmälan inkom 2023-05-17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gullklöver (NT), klofibbla (NT), pilblad (NT), slåtterfibbla (NT) och adam och eva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1729-2023.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6639872, E 715131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