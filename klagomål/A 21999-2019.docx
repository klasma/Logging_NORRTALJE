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21999-2019 i Norrtälje kommun</w:t>
      </w:r>
    </w:p>
    <w:p>
      <w:r>
        <w:t>Detta dokument behandlar höga naturvärden i avverkningsamälan A 21999-2019 i Norrtälje kommun. Denna avverkningsanmälan inkom 2019-04-29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dofttaggsvamp (NT), granticka (NT), orange taggsvamp (NT), fjällig taggsvamp s.str. (S), granbräken (S), skarp dropptaggsvamp (S), sårläka (S), thomsons trägnagare (S), tibast (S) och vårärt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21999-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6614209, E 705210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