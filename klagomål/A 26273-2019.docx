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26273-2019 i Norrtälje kommun</w:t>
      </w:r>
    </w:p>
    <w:p>
      <w:r>
        <w:t>Detta dokument behandlar höga naturvärden i avverkningsamälan A 26273-2019 i Norrtälje kommun. Denna avverkningsanmälan inkom 2019-05-26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granticka (NT), kandelabersvamp (NT), ullticka (NT), bronshjon (S), kattfotslav (S), rostfläck (S), skinnlav (S), stor aspticka (S), svavelriska (S), vedticka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6273-2019.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6656133, E 703203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5188"/>
            <wp:docPr id="2" name="Picture 2"/>
            <wp:cNvGraphicFramePr>
              <a:graphicFrameLocks noChangeAspect="1"/>
            </wp:cNvGraphicFramePr>
            <a:graphic>
              <a:graphicData uri="http://schemas.openxmlformats.org/drawingml/2006/picture">
                <pic:pic>
                  <pic:nvPicPr>
                    <pic:cNvPr id="0" name="A 26273-2019.png"/>
                    <pic:cNvPicPr/>
                  </pic:nvPicPr>
                  <pic:blipFill>
                    <a:blip r:embed="rId17"/>
                    <a:stretch>
                      <a:fillRect/>
                    </a:stretch>
                  </pic:blipFill>
                  <pic:spPr>
                    <a:xfrm>
                      <a:off x="0" y="0"/>
                      <a:ext cx="5486400" cy="49151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6656133, E 703203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