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koppartaggsvamp (VU), rynkskinn (VU), motaggsvamp (NT), orange taggsvamp (NT), tallticka (NT), ullticka (NT), vedtrappmossa (NT), bronshjon (S), grovticka (S), grönpyrola (S), nästrot (S, §8), rödgul trumpetsvamp (S), skarp dropptaggsvamp (S), svart trolldruva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7612"/>
            <wp:docPr id="2" name="Picture 2"/>
            <wp:cNvGraphicFramePr>
              <a:graphicFrameLocks noChangeAspect="1"/>
            </wp:cNvGraphicFramePr>
            <a:graphic>
              <a:graphicData uri="http://schemas.openxmlformats.org/drawingml/2006/picture">
                <pic:pic>
                  <pic:nvPicPr>
                    <pic:cNvPr id="0" name="A 2663-2019.png"/>
                    <pic:cNvPicPr/>
                  </pic:nvPicPr>
                  <pic:blipFill>
                    <a:blip r:embed="rId17"/>
                    <a:stretch>
                      <a:fillRect/>
                    </a:stretch>
                  </pic:blipFill>
                  <pic:spPr>
                    <a:xfrm>
                      <a:off x="0" y="0"/>
                      <a:ext cx="5486400" cy="64876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6627479, E 683468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