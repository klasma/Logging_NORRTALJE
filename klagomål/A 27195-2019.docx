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27195-2019 i Norrtälje kommun</w:t>
      </w:r>
    </w:p>
    <w:p>
      <w:r>
        <w:t>Detta dokument behandlar höga naturvärden i avverkningsamälan A 27195-2019 i Norrtälje kommun. Denna avverkningsanmälan inkom 2019-05-29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violgubbe (VU), granticka (NT), gropticka (NT), kandelabersvamp (NT), barkticka (S), bronshjon (S), dvärgtufs (S), fjällig taggsvamp s.str. (S), jättesvampmal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27195-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6621209, E 704374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