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28408-2019 i Norrtälje kommun</w:t>
      </w:r>
    </w:p>
    <w:p>
      <w:r>
        <w:t>Detta dokument behandlar höga naturvärden i avverkningsamälan A 28408-2019 i Norrtälje kommun. Denna avverkningsanmälan inkom 2019-06-10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granticka (NT), grönpyrola (S) och nästrot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28408-2019.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6626193, E 703297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28408-2019.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6626193, E 703297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