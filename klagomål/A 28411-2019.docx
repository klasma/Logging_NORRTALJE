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28411-2019 i Norrtälje kommun</w:t>
      </w:r>
    </w:p>
    <w:p>
      <w:r>
        <w:t>Detta dokument behandlar höga naturvärden i avverkningsamälan A 28411-2019 i Norrtälje kommun. Denna avverkningsanmälan inkom 2019-06-10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granticka (NT), spillkråka (NT, §4), bronshjon (S), granbarkgnagare (S), grönpyrola (S), jättesvampmal (S), kattfotslav (S), källpraktmossa (S), mörk husmossa (S), nästrot (S, §8), svavelriska (S), thomsons trägnagare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8411-2019.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6625733, E 703412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