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28836-2022 i Norrtälje kommun</w:t>
      </w:r>
    </w:p>
    <w:p>
      <w:r>
        <w:t>Detta dokument behandlar höga naturvärden i avverkningsamälan A 28836-2022 i Norrtälje kommun. Denna avverkningsanmälan inkom 2022-07-07 och omfattar 25,0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backklöver (NT), svartvit flugsnappare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28836-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6640792, E 722109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