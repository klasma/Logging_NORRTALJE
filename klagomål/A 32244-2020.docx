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32244-2020 i Norrtälje kommun</w:t>
      </w:r>
    </w:p>
    <w:p>
      <w:r>
        <w:t>Detta dokument behandlar höga naturvärden i avverkningsamälan A 32244-2020 i Norrtälje kommun. Denna avverkningsanmälan inkom 2020-07-03 och omfattar 27,5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koppartaggsvamp (VU), violgubbe (VU), granticka (NT), spillkråka (NT, §4), svart taggsvamp (NT), tallticka (NT), brandticka (S), bronshjon (S), fjällig taggsvamp s.str. (S), granbarkgnagare (S), grön sköldmossa (S, §8), kattfotslav (S), nästrot (S, §8), olivspindling (S), skarp dropptaggsvamp (S), skogsknipprot (S, §8), svavelriska (S), sårläka (S), tibast (S), trådticka (S), vårärt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32244-2020.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6646721, E 716886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Nästrot (S, §8)</w:t>
      </w:r>
    </w:p>
    <w:p>
      <w:pPr>
        <w:pStyle w:val="ListBullet"/>
      </w:pPr>
      <w:r>
        <w:t>Skogsknipprot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