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34394-2023 i Norrtälje kommun</w:t>
      </w:r>
    </w:p>
    <w:p>
      <w:r>
        <w:t>Detta dokument behandlar höga naturvärden i avverkningsamälan A 34394-2023 i Norrtälje kommun. Denna avverkningsanmälan inkom 2023-08-01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grantaggsvamp (NT), motaggsvamp (NT), orange taggsvamp (NT), granriska (S), grönpyrola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34394-2023.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6645880, E 721036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