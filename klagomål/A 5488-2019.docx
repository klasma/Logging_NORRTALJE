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5488-2019 i Norrtälje kommun</w:t>
      </w:r>
    </w:p>
    <w:p>
      <w:r>
        <w:t>Detta dokument behandlar höga naturvärden i avverkningsamälan A 5488-2019 i Norrtälje kommun. Denna avverkningsanmälan inkom 2019-01-24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5488-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6653540, E 694109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