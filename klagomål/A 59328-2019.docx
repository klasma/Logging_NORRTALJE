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59328-2019 i Norrtälje kommun</w:t>
      </w:r>
    </w:p>
    <w:p>
      <w:r>
        <w:t>Detta dokument behandlar höga naturvärden i avverkningsamälan A 59328-2019 i Norrtälje kommun. Denna avverkningsanmälan inkom 2019-11-06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koppartaggsvamp (VU), violgubbe (VU), orange taggsvamp (NT), blåmossa (S), bronshjon (S) och kattfotslav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932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6654437, E 714442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