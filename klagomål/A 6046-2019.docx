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6046-2019 i Norrtälje kommun</w:t>
      </w:r>
    </w:p>
    <w:p>
      <w:r>
        <w:t>Detta dokument behandlar höga naturvärden i avverkningsamälan A 6046-2019 i Norrtälje kommun. Denna avverkningsanmälan inkom 2019-01-28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asknätfjäril (EN, §4a), skogsklocka (NT) och smalsprötad bastardsvärmare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6046-2019.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6661268, E 690466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