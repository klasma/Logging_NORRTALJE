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63484-2019 i Norrtälje kommun</w:t>
      </w:r>
    </w:p>
    <w:p>
      <w:r>
        <w:t>Detta dokument behandlar höga naturvärden i avverkningsamälan A 63484-2019 i Norrtälje kommun. Denna avverkningsanmälan inkom 2019-11-25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grangråticka (VU), koppartaggsvamp (VU), motaggsvamp (NT), orange taggsvamp (NT), persiljespindling (NT), spillkråka (NT, §4), tretåig hackspett (NT, §4), bronshjon (S), dropptaggsvamp (S), fjällig taggsvamp s.str. (S), grönpyrola (S), skarp dropptaggsvamp (S), vågbandad barkbock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63484-2019.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6623358, E 714355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