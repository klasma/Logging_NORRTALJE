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11828-2019 i Norrtälje kommun</w:t>
      </w:r>
    </w:p>
    <w:p>
      <w:r>
        <w:t>Detta dokument behandlar höga naturvärden i avverkningsamälan A 11828-2019 i Norrtälje kommun. Denna avverkningsanmälan inkom 2019-02-25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flattoppad klubbsvamp (NT), grantaggsvamp (NT), granticka (NT), orange taggsvamp (NT), tallticka (NT), ullticka (NT), bronshjon (S), dvärgtufs (S), fjällig taggsvamp s.str. (S), fällmossa (S), granbarkgnagare (S), grön sköldmossa (S, §8), grönpyrola (S), jättesvampmal (S), platt fjädermossa (S), rödgul trumpetsvamp (S), skarp dropptaggsvamp (S), stor aspticka (S), svart trolldruva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1828-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6628212, E 692305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