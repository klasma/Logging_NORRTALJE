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16743-2023 i Norrtälje kommun</w:t>
      </w:r>
    </w:p>
    <w:p>
      <w:r>
        <w:t>Detta dokument behandlar höga naturvärden i avverkningsamälan A 16743-2023 i Norrtälje kommun. Denna avverkningsanmälan inkom 2023-04-14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grangråticka (VU), koppartaggsvamp (VU), granticka (NT), fjällig taggsvamp s.str. (S), grönpyrola (S), jättesvampmal (S), skarp dropptaggsvamp (S), skogsknipprot (S, §8), zontaggsvamp (S), nattviol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6127"/>
            <wp:docPr id="1" name="Picture 1"/>
            <wp:cNvGraphicFramePr>
              <a:graphicFrameLocks noChangeAspect="1"/>
            </wp:cNvGraphicFramePr>
            <a:graphic>
              <a:graphicData uri="http://schemas.openxmlformats.org/drawingml/2006/picture">
                <pic:pic>
                  <pic:nvPicPr>
                    <pic:cNvPr id="0" name="A 16743-2023.png"/>
                    <pic:cNvPicPr/>
                  </pic:nvPicPr>
                  <pic:blipFill>
                    <a:blip r:embed="rId16"/>
                    <a:stretch>
                      <a:fillRect/>
                    </a:stretch>
                  </pic:blipFill>
                  <pic:spPr>
                    <a:xfrm>
                      <a:off x="0" y="0"/>
                      <a:ext cx="5486400" cy="402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6655164, E 711680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Nattviol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