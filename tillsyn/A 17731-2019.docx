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17731-2019 i Norrtälje kommun</w:t>
      </w:r>
    </w:p>
    <w:p>
      <w:r>
        <w:t>Detta dokument behandlar höga naturvärden i avverkningsamälan A 17731-2019 i Norrtälje kommun. Denna avverkningsanmälan inkom 2019-04-01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ask (EN), raggtaggsvamp (EN), ädellav (EN), knärot (VU, §8), kalkkärrsgrynsnäcka (NT), lunglav (NT), fjällig taggsvamp s.str. (S), grönpyrola (S), kattfotslav (S), nästrot (S, §8), skarp dropptaggsvamp (S), skogsknipprot (S, §8), svart trolldruva (S), svavelriska (S), sårläka (S), tibast (S), underviol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7731-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6653904, E 717331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Nästrot (S, §8)</w:t>
      </w:r>
    </w:p>
    <w:p>
      <w:pPr>
        <w:pStyle w:val="ListBullet"/>
      </w:pPr>
      <w:r>
        <w:t>Skogsknipprot (S, §8)</w:t>
      </w:r>
    </w:p>
    <w:p>
      <w:pPr>
        <w:pStyle w:val="ListBullet"/>
      </w:pPr>
      <w:r>
        <w:t>Fläcknycklar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89444"/>
            <wp:docPr id="2" name="Picture 2"/>
            <wp:cNvGraphicFramePr>
              <a:graphicFrameLocks noChangeAspect="1"/>
            </wp:cNvGraphicFramePr>
            <a:graphic>
              <a:graphicData uri="http://schemas.openxmlformats.org/drawingml/2006/picture">
                <pic:pic>
                  <pic:nvPicPr>
                    <pic:cNvPr id="0" name="A 17731-2019.png"/>
                    <pic:cNvPicPr/>
                  </pic:nvPicPr>
                  <pic:blipFill>
                    <a:blip r:embed="rId17"/>
                    <a:stretch>
                      <a:fillRect/>
                    </a:stretch>
                  </pic:blipFill>
                  <pic:spPr>
                    <a:xfrm>
                      <a:off x="0" y="0"/>
                      <a:ext cx="5486400" cy="46894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6653904, E 717331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