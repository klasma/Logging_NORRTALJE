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18284-2019 i Norrtälje kommun</w:t>
      </w:r>
    </w:p>
    <w:p>
      <w:r>
        <w:t>Detta dokument behandlar höga naturvärden i avverkningsamälan A 18284-2019 i Norrtälje kommun. Denna avverkningsanmälan inkom 2019-04-03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motaggsvamp (NT), orange taggsvamp (NT), vedtrappmossa (NT),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8284-2019.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6637665, E 698346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