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20255-2019 i Norrtälje kommun</w:t>
      </w:r>
    </w:p>
    <w:p>
      <w:r>
        <w:t>Detta dokument behandlar höga naturvärden i avverkningsamälan A 20255-2019 i Norrtälje kommun. Denna avverkningsanmälan inkom 2019-04-16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violettfläckig spindling (VU), kråka (NT, §4), nästrot (S, §8), svart trolldruva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20255-2019.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6628434, E 688582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