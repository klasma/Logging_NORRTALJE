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2276-2019 i Norrtälje kommun</w:t>
      </w:r>
    </w:p>
    <w:p>
      <w:r>
        <w:t>Detta dokument behandlar höga naturvärden i avverkningsamälan A 2276-2019 i Norrtälje kommun. Denna avverkningsanmälan inkom 2019-01-10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grangråticka (VU), koppartaggsvamp (VU), violgubbe (VU), blek fingersvamp (NT), anisspindling (S), fjällig taggsvamp s.str. (S), skarp dropptaggsvamp (S), svavelriska (S), tjockfotad fingersvamp (S), toppvaxskivling (S), vårärt (S), zontaggsvamp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276-2019.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6638511, E 682947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