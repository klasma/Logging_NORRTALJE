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23861-2023 i Norrtälje kommun</w:t>
      </w:r>
    </w:p>
    <w:p>
      <w:r>
        <w:t>Detta dokument behandlar höga naturvärden i avverkningsamälan A 23861-2023 i Norrtälje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3861-2023.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6617495, E 707445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