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24150-2022 i Norrtälje kommun</w:t>
      </w:r>
    </w:p>
    <w:p>
      <w:r>
        <w:t>Detta dokument behandlar höga naturvärden i avverkningsamälan A 24150-2022 i Norrtälje kommun. Denna avverkningsanmälan inkom 2022-06-13 och omfattar 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brunlångöra (NT, §4a), nordfladdermus (NT, §4a), dvärgpipistrell (§4a), gråskimlig fladdermus (§4a), större brunfladdermus (§4a), trollpipistrell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79383"/>
            <wp:docPr id="1" name="Picture 1"/>
            <wp:cNvGraphicFramePr>
              <a:graphicFrameLocks noChangeAspect="1"/>
            </wp:cNvGraphicFramePr>
            <a:graphic>
              <a:graphicData uri="http://schemas.openxmlformats.org/drawingml/2006/picture">
                <pic:pic>
                  <pic:nvPicPr>
                    <pic:cNvPr id="0" name="A 24150-2022.png"/>
                    <pic:cNvPicPr/>
                  </pic:nvPicPr>
                  <pic:blipFill>
                    <a:blip r:embed="rId16"/>
                    <a:stretch>
                      <a:fillRect/>
                    </a:stretch>
                  </pic:blipFill>
                  <pic:spPr>
                    <a:xfrm>
                      <a:off x="0" y="0"/>
                      <a:ext cx="5486400" cy="3879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713325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ListBullet"/>
      </w:pPr>
      <w:r>
        <w:t>Trollpipistrell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