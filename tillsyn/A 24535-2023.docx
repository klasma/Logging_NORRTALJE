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24535-2023 i Norrtälje kommun</w:t>
      </w:r>
    </w:p>
    <w:p>
      <w:r>
        <w:t>Detta dokument behandlar höga naturvärden i avverkningsamälan A 24535-2023 i Norrtälje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24535-2023.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6628423, E 687546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