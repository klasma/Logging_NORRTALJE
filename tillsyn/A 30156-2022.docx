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30156-2022 i Norrtälje kommun</w:t>
      </w:r>
    </w:p>
    <w:p>
      <w:r>
        <w:t>Detta dokument behandlar höga naturvärden i avverkningsamälan A 30156-2022 i Norrtälje kommun. Denna avverkningsanmälan inkom 2022-07-15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27 naturvårdsarter hittats: grangråticka (VU), gyllenfingersvamp (VU), läderdoftande fingersvamp (VU), violgubbe (VU), flattoppad klubbsvamp (NT), granticka (NT), gultoppig fingersvamp (NT), persiljespindling (NT), fruktkremla (DD), anisspindling (S), blå slemspindling (S), bolmörtsskivling (S), dofttråding (S), fjällig taggsvamp s.str. (S), guckusko (S, §7), guldkremla (S), kryddspindling (S), mörk husmossa (S), olivspindling (S), skarp dropptaggsvamp (S), strimspindling (S), svavelriska (S), sårläka (S), trådticka (S), underviol (S), vårärt (S) och zontaggsvamp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30156-2022.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6637494, E 696074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