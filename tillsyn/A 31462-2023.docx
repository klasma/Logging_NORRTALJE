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31462-2023 i Norrtälje kommun</w:t>
      </w:r>
    </w:p>
    <w:p>
      <w:r>
        <w:t>Detta dokument behandlar höga naturvärden i avverkningsamälan A 31462-2023 i Norrtälje kommun. Denna avverkningsanmälan inkom 2023-07-07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ängsstarr (NT), gräsull (S), kärrknipprot (§8) och ängsnycklar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31462-2023.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6617222, E 696597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