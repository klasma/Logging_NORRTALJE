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32254-2020 i Norrtälje kommun</w:t>
      </w:r>
    </w:p>
    <w:p>
      <w:r>
        <w:t>Detta dokument behandlar höga naturvärden i avverkningsamälan A 32254-2020 i Norrtälje kommun. Denna avverkningsanmälan inkom 2020-07-03 och omfattar 32,0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20 naturvårdsarter hittats: brödtaggsvamp (VU), grangråticka (VU), koppartaggsvamp (VU), violgubbe (VU), druvfingersvamp (NT), flattoppad klubbsvamp (NT), granticka (NT), kandelabersvamp (NT), orange taggsvamp (NT), brandticka (S), grön sköldmossa (S, §8), guldkremla (S), skarp dropptaggsvamp (S), skinnlav (S), skogsknipprot (S, §8), svart trolldruva (S), tibast (S), trådticka (S), vanlig padda (§6) och blåsippa (§9).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91351"/>
            <wp:docPr id="1" name="Picture 1"/>
            <wp:cNvGraphicFramePr>
              <a:graphicFrameLocks noChangeAspect="1"/>
            </wp:cNvGraphicFramePr>
            <a:graphic>
              <a:graphicData uri="http://schemas.openxmlformats.org/drawingml/2006/picture">
                <pic:pic>
                  <pic:nvPicPr>
                    <pic:cNvPr id="0" name="A 32254-2020.png"/>
                    <pic:cNvPicPr/>
                  </pic:nvPicPr>
                  <pic:blipFill>
                    <a:blip r:embed="rId16"/>
                    <a:stretch>
                      <a:fillRect/>
                    </a:stretch>
                  </pic:blipFill>
                  <pic:spPr>
                    <a:xfrm>
                      <a:off x="0" y="0"/>
                      <a:ext cx="5486400" cy="30913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6648974, E 707656 i SWEREF 99 TM.</w:t>
      </w:r>
    </w:p>
    <w:p>
      <w:pPr>
        <w:pStyle w:val="Heading1"/>
      </w:pPr>
      <w:r>
        <w:t>Fridlysta arter</w:t>
      </w:r>
    </w:p>
    <w:p>
      <w:r>
        <w:t xml:space="preserve">Följande fridlysta arter har sina livsmiljöer och växtplatser i den avverkningsanmälda skogen: </w:t>
      </w:r>
    </w:p>
    <w:p>
      <w:pPr>
        <w:pStyle w:val="ListBullet"/>
      </w:pPr>
      <w:r>
        <w:t>Grön sköldmossa (S, §8)</w:t>
      </w:r>
    </w:p>
    <w:p>
      <w:pPr>
        <w:pStyle w:val="ListBullet"/>
      </w:pPr>
      <w:r>
        <w:t>Skogsknipprot (S, §8)</w:t>
      </w:r>
    </w:p>
    <w:p>
      <w:pPr>
        <w:pStyle w:val="ListBullet"/>
      </w:pPr>
      <w:r>
        <w:t>Vanlig padda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