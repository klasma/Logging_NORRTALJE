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34394-2023 i Norrtälje kommun</w:t>
      </w:r>
    </w:p>
    <w:p>
      <w:r>
        <w:t>Detta dokument behandlar höga naturvärden i avverkningsamälan A 34394-2023 i Norrtälje kommun. Denna avverkningsanmälan inkom 2023-08-01 och omfattar 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grantaggsvamp (NT), motaggsvamp (NT), orange taggsvamp (NT), granriska (S), grönpyrola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9038"/>
            <wp:docPr id="1" name="Picture 1"/>
            <wp:cNvGraphicFramePr>
              <a:graphicFrameLocks noChangeAspect="1"/>
            </wp:cNvGraphicFramePr>
            <a:graphic>
              <a:graphicData uri="http://schemas.openxmlformats.org/drawingml/2006/picture">
                <pic:pic>
                  <pic:nvPicPr>
                    <pic:cNvPr id="0" name="A 34394-2023.png"/>
                    <pic:cNvPicPr/>
                  </pic:nvPicPr>
                  <pic:blipFill>
                    <a:blip r:embed="rId16"/>
                    <a:stretch>
                      <a:fillRect/>
                    </a:stretch>
                  </pic:blipFill>
                  <pic:spPr>
                    <a:xfrm>
                      <a:off x="0" y="0"/>
                      <a:ext cx="5486400" cy="40690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6645880, E 721036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