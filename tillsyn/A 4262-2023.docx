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4262-2023 i Norrtälje kommun</w:t>
      </w:r>
    </w:p>
    <w:p>
      <w:r>
        <w:t>Detta dokument behandlar höga naturvärden i avverkningsamälan A 4262-2023 i Norrtälje kommun. Denna avverkningsanmälan inkom 2023-01-27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grangråticka (VU), dofttråding (S), fjällig taggsvamp s.str. (S), guldkremla (S), kryddspindling (S), olivspindling (S), rödgul trumpetsvamp (S), skarp dropptaggsvamp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4330"/>
            <wp:docPr id="1" name="Picture 1"/>
            <wp:cNvGraphicFramePr>
              <a:graphicFrameLocks noChangeAspect="1"/>
            </wp:cNvGraphicFramePr>
            <a:graphic>
              <a:graphicData uri="http://schemas.openxmlformats.org/drawingml/2006/picture">
                <pic:pic>
                  <pic:nvPicPr>
                    <pic:cNvPr id="0" name="A 4262-2023.png"/>
                    <pic:cNvPicPr/>
                  </pic:nvPicPr>
                  <pic:blipFill>
                    <a:blip r:embed="rId16"/>
                    <a:stretch>
                      <a:fillRect/>
                    </a:stretch>
                  </pic:blipFill>
                  <pic:spPr>
                    <a:xfrm>
                      <a:off x="0" y="0"/>
                      <a:ext cx="5486400" cy="2934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6644024, E 692772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