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43354-2023 i Norrtälje kommun</w:t>
      </w:r>
    </w:p>
    <w:p>
      <w:r>
        <w:t>Detta dokument behandlar höga naturvärden i avverkningsamälan A 43354-2023 i Norrtälje kommun. Denna avverkningsanmälan inkom 2023-09-14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tibast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43354-2023.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6652212, E 705771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