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51334-2022 i Norrtälje kommun</w:t>
      </w:r>
    </w:p>
    <w:p>
      <w:r>
        <w:t>Detta dokument behandlar höga naturvärden i avverkningsamälan A 51334-2022 i Norrtälje kommun. Denna avverkningsanmälan inkom 2022-11-04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västlig njurlav (VU), gränsticka (NT), kortskaftad ärgspik (NT), rödbrun blekspik (NT), större flatbagge (NT), ullticka (NT), vedtrappmossa (NT), brandticka (S), bronshjon (S), grön sköldmossa (S, §8), myskmadra (S), skogshakmossa (S), stubbspretmossa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5527"/>
            <wp:docPr id="1" name="Picture 1"/>
            <wp:cNvGraphicFramePr>
              <a:graphicFrameLocks noChangeAspect="1"/>
            </wp:cNvGraphicFramePr>
            <a:graphic>
              <a:graphicData uri="http://schemas.openxmlformats.org/drawingml/2006/picture">
                <pic:pic>
                  <pic:nvPicPr>
                    <pic:cNvPr id="0" name="A 51334-2022.png"/>
                    <pic:cNvPicPr/>
                  </pic:nvPicPr>
                  <pic:blipFill>
                    <a:blip r:embed="rId16"/>
                    <a:stretch>
                      <a:fillRect/>
                    </a:stretch>
                  </pic:blipFill>
                  <pic:spPr>
                    <a:xfrm>
                      <a:off x="0" y="0"/>
                      <a:ext cx="5486400" cy="171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6651300, E 690596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