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5736-2020 i Norrtälje kommun</w:t>
      </w:r>
    </w:p>
    <w:p>
      <w:r>
        <w:t>Detta dokument behandlar höga naturvärden i avverkningsamälan A 5736-2020 i Norrtälje kommun. Denna avverkningsanmälan inkom 2020-02-02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raggtaggsvamp (EN), fläckfingersvamp (VU), koppartaggsvamp (VU), dofttaggsvamp (NT), druvfingersvamp (NT), orange taggsvamp (NT), ullticka (NT), dropptaggsvamp (S), fjällig taggsvamp s.str. (S), grönpyrola (S), olivspindling (S), skarp dropptaggsvamp (S) och zontaggsvamp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5736-2020.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6656766, E 700037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