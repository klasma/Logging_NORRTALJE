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5738-2020 i Norrtälje kommun</w:t>
      </w:r>
    </w:p>
    <w:p>
      <w:r>
        <w:t>Detta dokument behandlar höga naturvärden i avverkningsamälan A 5738-2020 i Norrtälje kommun. Denna avverkningsanmälan inkom 2020-02-02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raggtaggsvamp (EN), bitter taggsvamp (VU), grangråticka (VU), kopparspindling (VU), koppartaggsvamp (VU), violgubbe (VU), odörspindling (NT), orange taggsvamp (NT), persiljespindling (NT), svart taggsvamp (NT), fjällig taggsvamp s.str. (S), granbarkgnagare (S), kryddspindling (S), skarp dropptaggsvamp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5738-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6657023, E 699957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