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60543-2022 i Norrtälje kommun</w:t>
      </w:r>
    </w:p>
    <w:p>
      <w:r>
        <w:t>Detta dokument behandlar höga naturvärden i avverkningsamälan A 60543-2022 i Norrtälje kommun. Denna avverkningsanmälan inkom 2022-12-16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läderlappslav (VU), granticka (NT), grönhjon (NT), rosenticka (NT), tretåig hackspett (NT, §4), ullticka (NT), bronshjon (S), grönpyrola (S), gulnål (S), kornig nållav (S), vågbandad barkbock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60543-2022.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6646327, E 698687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