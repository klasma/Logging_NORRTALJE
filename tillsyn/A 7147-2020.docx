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7147-2020 i Norrtälje kommun</w:t>
      </w:r>
    </w:p>
    <w:p>
      <w:r>
        <w:t>Detta dokument behandlar höga naturvärden i avverkningsamälan A 7147-2020 i Norrtälje kommun. Denna avverkningsanmälan inkom 2020-02-08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raggtaggsvamp (EN), bitter taggsvamp (VU), fläckfingersvamp (VU), grangråticka (VU), kopparspindling (VU), koppartaggsvamp (VU), violgubbe (VU), blek fingersvamp (NT), dofttaggsvamp (NT), druvfingersvamp (NT), odörspindling (NT), orange taggsvamp (NT), persiljespindling (NT), svart taggsvamp (NT), ullticka (NT), anisspindling (S), dropptaggsvamp (S), fjällig taggsvamp s.str. (S), granbarkgnagare (S), grönpyrola (S), kryddspindling (S), olivspindling (S), skarp dropptaggsvamp (S), strimspindling (S), zontaggsvamp (S), ögonpyrola (S) och blåsippa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7147-2020.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6656902, E 699987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