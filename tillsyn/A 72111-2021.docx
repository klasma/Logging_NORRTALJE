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72111-2021 i Norrtälje kommun</w:t>
      </w:r>
    </w:p>
    <w:p>
      <w:r>
        <w:t>Detta dokument behandlar höga naturvärden i avverkningsamälan A 72111-2021 i Norrtälje kommun. Denna avverkningsanmälan inkom 2021-12-14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lunglav (NT), scharlakansvårskål agg. (S), sårläka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72111-2021.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6628415, E 684254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