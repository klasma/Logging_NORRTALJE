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7987-2019 i Norrtälje kommun</w:t>
      </w:r>
    </w:p>
    <w:p>
      <w:r>
        <w:t>Detta dokument behandlar höga naturvärden i avverkningsamälan A 7987-2019 i Norrtälje kommun. Denna avverkningsanmälan inkom 2019-01-28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ask (EN), granticka (NT), tallticka (NT), fjällig taggsvamp s.str. (S), granbarkgnagare (S), grön sköldmossa (S, §8), hasselticka (S), lönnlav (S), mörk husmossa (S), svavelriska (S) och thomsons trägnagare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1589"/>
            <wp:docPr id="1" name="Picture 1"/>
            <wp:cNvGraphicFramePr>
              <a:graphicFrameLocks noChangeAspect="1"/>
            </wp:cNvGraphicFramePr>
            <a:graphic>
              <a:graphicData uri="http://schemas.openxmlformats.org/drawingml/2006/picture">
                <pic:pic>
                  <pic:nvPicPr>
                    <pic:cNvPr id="0" name="A 7987-2019.png"/>
                    <pic:cNvPicPr/>
                  </pic:nvPicPr>
                  <pic:blipFill>
                    <a:blip r:embed="rId16"/>
                    <a:stretch>
                      <a:fillRect/>
                    </a:stretch>
                  </pic:blipFill>
                  <pic:spPr>
                    <a:xfrm>
                      <a:off x="0" y="0"/>
                      <a:ext cx="5486400" cy="4391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6676215, E 706154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