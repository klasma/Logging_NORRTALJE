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9144-2021 i Norrtälje kommun</w:t>
      </w:r>
    </w:p>
    <w:p>
      <w:r>
        <w:t>Detta dokument behandlar höga naturvärden i avverkningsamälan A 9144-2021 i Norrtälje kommun. Denna avverkningsanmälan inkom 2021-02-22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26 naturvårdsarter hittats: skogsalm (CR), aspfjädermossa (VU), grangråticka (VU), koppartaggsvamp (VU), svartfjällig musseron (VU), granticka (NT), järpe (NT, §4), kungsspindling (NT), orange taggsvamp (NT), ullticka (NT), bronshjon (S), bårdlav (S), fjällig taggsvamp s.str. (S), grov fjädermossa (S), grön sköldmossa (S, §8), mörk husmossa (S), platt fjädermossa (S), rävticka (S), skogshakmossa (S), stubbspretmossa (S), svavelriska (S), tibast (S), vedticka (S), vätteros (S), vårärt (S)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9144-2021.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6615195, E 695472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